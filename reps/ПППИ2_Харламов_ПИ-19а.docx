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Autospacing="1" w:after="100" w:afterAutospacing="1" w:line="360" w:lineRule="auto"/>
        <w:ind w:firstLine="720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ГОСУДАРСТВЕННОЕ ОБРАЗОВАТЕЛЬНОЕ УЧРЕЖДЕНИЕ</w:t>
      </w:r>
    </w:p>
    <w:p>
      <w:pPr>
        <w:spacing w:beforeAutospacing="1" w:after="100" w:afterAutospacing="1" w:line="360" w:lineRule="auto"/>
        <w:ind w:left="720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ВЫСШЕГО ПРОФЕССИОНАЛЬНОГО ОБРАЗОВАНИЯ</w:t>
      </w:r>
    </w:p>
    <w:p>
      <w:pPr>
        <w:spacing w:beforeAutospacing="1" w:after="100" w:afterAutospacing="1" w:line="36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«ДОНЕЦКИЙ НАЦИОНАЛЬНЫЙ ТЕХНИЧЕСКИЙ УНИВЕРСИТЕТ»</w:t>
      </w: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Кафедра ПИ им. Л.П. Фельдмана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Факультет ИСП</w:t>
      </w: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2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Лабораторная работа №2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2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Курс: «Профессиональная практика программной инженерии»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2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Тема: «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Работа с ветками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»</w:t>
      </w: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Выполнил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ст. гр. ПИ-19а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Харламов Д.В.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Проверил</w:t>
      </w:r>
    </w:p>
    <w:p>
      <w:pPr>
        <w:wordWrap w:val="0"/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Григорьев А.В.</w:t>
      </w:r>
    </w:p>
    <w:p>
      <w:pPr>
        <w:wordWrap w:val="0"/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Рычка О.В.</w:t>
      </w: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</w:p>
    <w:p>
      <w:pPr>
        <w:spacing w:line="360" w:lineRule="auto"/>
        <w:jc w:val="center"/>
        <w:rPr>
          <w:sz w:val="28"/>
          <w:szCs w:val="28"/>
        </w:rPr>
        <w:sectPr>
          <w:pgSz w:w="11906" w:h="16838"/>
          <w:pgMar w:top="1134" w:right="850" w:bottom="1134" w:left="1701" w:header="720" w:footer="720" w:gutter="0"/>
          <w:cols w:space="0" w:num="1"/>
          <w:rtlGutter w:val="0"/>
          <w:docGrid w:linePitch="360" w:charSpace="0"/>
        </w:sect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Донецк – 2022</w:t>
      </w:r>
    </w:p>
    <w:p>
      <w:pPr>
        <w:ind w:firstLine="708" w:firstLineChars="0"/>
        <w:jc w:val="both"/>
        <w:rPr>
          <w:rFonts w:hint="default" w:ascii="Times New Roman" w:hAnsi="Times New Roman" w:eastAsia="sans-serif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ans-serif" w:cs="Times New Roman"/>
          <w:b/>
          <w:bCs/>
          <w:sz w:val="28"/>
          <w:szCs w:val="28"/>
        </w:rPr>
        <w:t>Цель работы:</w:t>
      </w:r>
      <w:r>
        <w:rPr>
          <w:rFonts w:hint="default" w:ascii="Times New Roman" w:hAnsi="Times New Roman" w:eastAsia="sans-serif" w:cs="Times New Roman"/>
          <w:sz w:val="28"/>
          <w:szCs w:val="28"/>
        </w:rPr>
        <w:t xml:space="preserve"> познакомиться с основами использования веток в системе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sz w:val="28"/>
          <w:szCs w:val="28"/>
        </w:rPr>
        <w:t>контроля версий Git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.</w:t>
      </w:r>
    </w:p>
    <w:p>
      <w:pPr>
        <w:ind w:firstLine="708" w:firstLineChars="0"/>
        <w:jc w:val="center"/>
      </w:pPr>
      <w:r>
        <w:drawing>
          <wp:inline distT="0" distB="0" distL="114300" distR="114300">
            <wp:extent cx="4371975" cy="472440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 – Создание ветки «</w:t>
      </w:r>
      <w:r>
        <w:rPr>
          <w:rFonts w:hint="default"/>
          <w:lang w:val="en-US"/>
        </w:rPr>
        <w:t>debug</w:t>
      </w:r>
      <w:r>
        <w:rPr>
          <w:rFonts w:hint="default"/>
          <w:lang w:val="ru-RU"/>
        </w:rPr>
        <w:t>»</w:t>
      </w:r>
    </w:p>
    <w:p>
      <w:pPr>
        <w:ind w:firstLine="708" w:firstLineChars="0"/>
        <w:jc w:val="center"/>
      </w:pPr>
    </w:p>
    <w:p>
      <w:pPr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6975475" cy="1595755"/>
            <wp:effectExtent l="0" t="0" r="15875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547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2 – Коммиты ветки «</w:t>
      </w:r>
      <w:r>
        <w:rPr>
          <w:rFonts w:hint="default"/>
          <w:lang w:val="en-US"/>
        </w:rPr>
        <w:t>debug</w:t>
      </w:r>
      <w:r>
        <w:rPr>
          <w:rFonts w:hint="default"/>
          <w:lang w:val="ru-RU"/>
        </w:rPr>
        <w:t>»</w:t>
      </w:r>
    </w:p>
    <w:p>
      <w:pPr>
        <w:ind w:firstLine="708" w:firstLineChars="0"/>
        <w:jc w:val="center"/>
        <w:rPr>
          <w:rFonts w:hint="default"/>
          <w:lang w:val="ru-RU"/>
        </w:rPr>
      </w:pPr>
      <w:bookmarkStart w:id="0" w:name="_GoBack"/>
      <w:bookmarkEnd w:id="0"/>
    </w:p>
    <w:p>
      <w:pPr>
        <w:ind w:firstLine="708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</w:t>
      </w:r>
      <w:r>
        <w:rPr>
          <w:rFonts w:hint="default"/>
          <w:lang w:val="en-US"/>
        </w:rPr>
        <w:t>3</w:t>
      </w:r>
      <w:r>
        <w:rPr>
          <w:rFonts w:hint="default"/>
          <w:lang w:val="ru-RU"/>
        </w:rPr>
        <w:t xml:space="preserve"> – Коммиты ветки «</w:t>
      </w:r>
      <w:r>
        <w:rPr>
          <w:rFonts w:hint="default"/>
          <w:lang w:val="en-US"/>
        </w:rPr>
        <w:t>debug</w:t>
      </w:r>
      <w:r>
        <w:rPr>
          <w:rFonts w:hint="default"/>
          <w:lang w:val="ru-RU"/>
        </w:rPr>
        <w:t>»</w:t>
      </w:r>
    </w:p>
    <w:sectPr>
      <w:pgSz w:w="11906" w:h="16838"/>
      <w:pgMar w:top="1134" w:right="850" w:bottom="1134" w:left="1701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8000C5C"/>
    <w:rsid w:val="2E0F6A8B"/>
    <w:rsid w:val="2ED25BDE"/>
    <w:rsid w:val="3D2E204C"/>
    <w:rsid w:val="64D82BB8"/>
    <w:rsid w:val="66D76DA8"/>
    <w:rsid w:val="6805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2022-09-02T08:05:00Z</dcterms:created>
  <dc:creator>Danil</dc:creator>
  <cp:lastModifiedBy>WPS_1669705292</cp:lastModifiedBy>
  <dcterms:modified xsi:type="dcterms:W3CDTF">2023-02-07T10:45:34Z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76EDB7A73BA14E49A7B4A128237ED728</vt:lpwstr>
  </property>
</Properties>
</file>