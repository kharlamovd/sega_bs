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</w:rPr>
        <w:t>Веб-сайт из репозитория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ind w:firstLine="708" w:firstLineChars="0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получить практические навыки в создании веб-сайтов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ans-serif" w:cs="Times New Roman"/>
          <w:sz w:val="28"/>
          <w:szCs w:val="28"/>
        </w:rPr>
        <w:t>на основе репозитория.</w:t>
      </w:r>
    </w:p>
    <w:p>
      <w:pPr>
        <w:spacing w:line="360" w:lineRule="auto"/>
        <w:ind w:firstLine="708" w:firstLineChars="0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На сайте репозитория будем хранить отчёты в папке «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reps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664710" cy="1918335"/>
            <wp:effectExtent l="0" t="0" r="254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– Папка «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reps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» с отчётами</w:t>
      </w:r>
    </w:p>
    <w:p>
      <w:pPr>
        <w:spacing w:line="360" w:lineRule="auto"/>
        <w:jc w:val="both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  <w:r>
        <w:drawing>
          <wp:inline distT="0" distB="0" distL="114300" distR="114300">
            <wp:extent cx="3333750" cy="4381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– коммит главной страницы сайта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Адрес сайта: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"https://kharlamovd.github.io/sega_bs/"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20"/>
          <w:rFonts w:hint="default" w:ascii="Times New Roman" w:hAnsi="Times New Roman" w:cs="Times New Roman"/>
          <w:sz w:val="28"/>
          <w:szCs w:val="28"/>
          <w:lang w:val="en-US"/>
        </w:rPr>
        <w:t>https://kharlamovd.github.io/sega_bs/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94A2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5E5BC2"/>
    <w:rsid w:val="3D2E204C"/>
    <w:rsid w:val="560A0A09"/>
    <w:rsid w:val="68054B7C"/>
    <w:rsid w:val="6D8E0497"/>
    <w:rsid w:val="7B2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2023-02-08T14:29:00Z</dcterms:created>
  <dc:creator>WPS_1669705292</dc:creator>
  <cp:lastModifiedBy>WPS_1669705292</cp:lastModifiedBy>
  <dcterms:modified xsi:type="dcterms:W3CDTF">2023-02-08T20:00:25Z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4B581B30C9324E8C93310A8344A53615</vt:lpwstr>
  </property>
</Properties>
</file>